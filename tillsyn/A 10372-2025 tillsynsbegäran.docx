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10372-2025 i Vetlanda kommun</w:t>
      </w:r>
    </w:p>
    <w:p>
      <w:r>
        <w:t>Detta dokument behandlar höga naturvärden i avverkningsanmälan A 10372-2025 i Vetlanda kommun. Denna avverkningsanmälan inkom 2025-03-04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brunpudrad nållav (NT), granbarkgnagare (S), grönpyrola (S), gulnål (S), vedticka (S), västlig hakmossa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372-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6373385, E 497074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934132"/>
            <wp:docPr id="2" name="Picture 2"/>
            <wp:cNvGraphicFramePr>
              <a:graphicFrameLocks noChangeAspect="1"/>
            </wp:cNvGraphicFramePr>
            <a:graphic>
              <a:graphicData uri="http://schemas.openxmlformats.org/drawingml/2006/picture">
                <pic:pic>
                  <pic:nvPicPr>
                    <pic:cNvPr id="0" name="A 10372-2025 karta knärot.png"/>
                    <pic:cNvPicPr/>
                  </pic:nvPicPr>
                  <pic:blipFill>
                    <a:blip r:embed="rId17"/>
                    <a:stretch>
                      <a:fillRect/>
                    </a:stretch>
                  </pic:blipFill>
                  <pic:spPr>
                    <a:xfrm>
                      <a:off x="0" y="0"/>
                      <a:ext cx="5486400" cy="39341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6373385, E 497074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