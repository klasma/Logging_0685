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43195-2023 i Vetlanda kommun</w:t>
      </w:r>
    </w:p>
    <w:p>
      <w:r>
        <w:t>Detta dokument behandlar höga naturvärden i avverkningsanmälan A 43195-2023 i Vetlanda kommun. Denna avverkningsanmälan inkom 2023-09-14 00:00:00 och omfattar 11,9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talltita (NT, §4) och fjällig taggsvamp s.str.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7739"/>
            <wp:docPr id="1" name="Picture 1"/>
            <wp:cNvGraphicFramePr>
              <a:graphicFrameLocks noChangeAspect="1"/>
            </wp:cNvGraphicFramePr>
            <a:graphic>
              <a:graphicData uri="http://schemas.openxmlformats.org/drawingml/2006/picture">
                <pic:pic>
                  <pic:nvPicPr>
                    <pic:cNvPr id="0" name="A 43195-2023 karta.png"/>
                    <pic:cNvPicPr/>
                  </pic:nvPicPr>
                  <pic:blipFill>
                    <a:blip r:embed="rId16"/>
                    <a:stretch>
                      <a:fillRect/>
                    </a:stretch>
                  </pic:blipFill>
                  <pic:spPr>
                    <a:xfrm>
                      <a:off x="0" y="0"/>
                      <a:ext cx="5486400" cy="4327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6343499, E 525635 i SWEREF 99 TM.</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267536"/>
            <wp:docPr id="2" name="Picture 2"/>
            <wp:cNvGraphicFramePr>
              <a:graphicFrameLocks noChangeAspect="1"/>
            </wp:cNvGraphicFramePr>
            <a:graphic>
              <a:graphicData uri="http://schemas.openxmlformats.org/drawingml/2006/picture">
                <pic:pic>
                  <pic:nvPicPr>
                    <pic:cNvPr id="0" name="A 43195-2023 karta knärot.png"/>
                    <pic:cNvPicPr/>
                  </pic:nvPicPr>
                  <pic:blipFill>
                    <a:blip r:embed="rId17"/>
                    <a:stretch>
                      <a:fillRect/>
                    </a:stretch>
                  </pic:blipFill>
                  <pic:spPr>
                    <a:xfrm>
                      <a:off x="0" y="0"/>
                      <a:ext cx="5486400" cy="526753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6343499, E 525635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