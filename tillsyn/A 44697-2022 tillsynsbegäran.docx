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44697-2022 i Vetlanda kommun</w:t>
      </w:r>
    </w:p>
    <w:p>
      <w:r>
        <w:t>Detta dokument behandlar höga naturvärden i avverkningsanmälan A 44697-2022 i Vetlanda kommun. Denna avverkningsanmälan inkom 2022-10-06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svart taggsvamp (NT), dropptaggsvamp (S),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44697-2022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6367160, E 524712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