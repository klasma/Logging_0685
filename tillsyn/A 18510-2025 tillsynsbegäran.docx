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18510-2025 i Vetlanda kommun</w:t>
      </w:r>
    </w:p>
    <w:p>
      <w:r>
        <w:t>Detta dokument behandlar höga naturvärden i avverkningsanmälan A 18510-2025 i Vetlanda kommun. Denna avverkningsanmälan inkom 2025-04-16 09:08:48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växeltandsfibbla (VU) och spretfibbla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510-2025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6346320, E 522466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