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avverkningsanmälan A 56270-2022 i Vetlanda kommun. Denna avverkningsanmälan inkom 2022-11-25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 karta.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grönsångare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 karta knärot.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6369350, E 516228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