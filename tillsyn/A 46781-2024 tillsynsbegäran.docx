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46781-2024 i Vetlanda kommun</w:t>
      </w:r>
    </w:p>
    <w:p>
      <w:r>
        <w:t>Detta dokument behandlar höga naturvärden i avverkningsanmälan A 46781-2024 i Vetlanda kommun. Denna avverkningsanmälan inkom 2024-10-18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ask (EN), nordfladdermus (NT,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46781-2024 karta.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6367756, E 519962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