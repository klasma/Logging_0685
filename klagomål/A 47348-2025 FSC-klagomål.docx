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47348-2025 i Vetlanda kommun</w:t>
      </w:r>
    </w:p>
    <w:p>
      <w:r>
        <w:t>Detta dokument behandlar höga naturvärden i avverkningsanmälan A 47348-2025 i Vetlanda kommun. Denna avverkningsanmälan inkom 2025-09-30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slåttergubbe (VU), motaggsvamp (NT), blåmossa (S),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47348-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6364631, E 517111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