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40417-2024 i Vetlanda kommun</w:t>
      </w:r>
    </w:p>
    <w:p>
      <w:r>
        <w:t>Detta dokument behandlar höga naturvärden i avverkningsanmälan A 40417-2024 i Vetlanda kommun. Denna avverkningsanmälan inkom 2024-09-20 11:02:11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40417-2024 karta.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6357625, E 511647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