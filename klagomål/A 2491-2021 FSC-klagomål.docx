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2491-2021 i Vetlanda kommun</w:t>
      </w:r>
    </w:p>
    <w:p>
      <w:r>
        <w:t>Detta dokument behandlar höga naturvärden i avverkningsanmälan A 2491-2021 i Vetlanda kommun. Denna avverkningsanmälan inkom 2021-01-18 00:00:00 och omfattar 8,8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gul taggsvamp (NT), svartvit taggsvamp (NT), ullticka (NT), fjällig taggsvamp s.str. (S), grönpyrola (S), kambräken (S), skarp dropptaggsvamp (S), tjockfotad fingersvamp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2491-2021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6361158, E 529690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