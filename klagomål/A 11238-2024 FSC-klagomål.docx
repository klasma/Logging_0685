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11238-2024 i Vetlanda kommun</w:t>
      </w:r>
    </w:p>
    <w:p>
      <w:r>
        <w:t>Detta dokument behandlar höga naturvärden i avverkningsanmälan A 11238-2024 i Vetlanda kommun. Denna avverkningsanmälan inkom 2024-03-20 00:00:00 och omfattar 35,1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ask (EN), backklöver (NT), desmeknopp (NT), loppstarr (NT), svinrot (NT), tvåblad (S, §8)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32332"/>
            <wp:docPr id="1" name="Picture 1"/>
            <wp:cNvGraphicFramePr>
              <a:graphicFrameLocks noChangeAspect="1"/>
            </wp:cNvGraphicFramePr>
            <a:graphic>
              <a:graphicData uri="http://schemas.openxmlformats.org/drawingml/2006/picture">
                <pic:pic>
                  <pic:nvPicPr>
                    <pic:cNvPr id="0" name="A 11238-2024 karta.png"/>
                    <pic:cNvPicPr/>
                  </pic:nvPicPr>
                  <pic:blipFill>
                    <a:blip r:embed="rId16"/>
                    <a:stretch>
                      <a:fillRect/>
                    </a:stretch>
                  </pic:blipFill>
                  <pic:spPr>
                    <a:xfrm>
                      <a:off x="0" y="0"/>
                      <a:ext cx="5486400" cy="2332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6364350, E 520546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tvåblad (S,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