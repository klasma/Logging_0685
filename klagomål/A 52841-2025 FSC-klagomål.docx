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52841-2025 i Vetlanda kommun</w:t>
      </w:r>
    </w:p>
    <w:p>
      <w:r>
        <w:t>Detta dokument behandlar höga naturvärden i avverkningsanmälan A 52841-2025 i Vetlanda kommun. Denna avverkningsanmälan inkom 2025-10-27 11:27:58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dunmossa (S), grönpyrola (S), kryddspindling (S),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7914"/>
            <wp:docPr id="1" name="Picture 1"/>
            <wp:cNvGraphicFramePr>
              <a:graphicFrameLocks noChangeAspect="1"/>
            </wp:cNvGraphicFramePr>
            <a:graphic>
              <a:graphicData uri="http://schemas.openxmlformats.org/drawingml/2006/picture">
                <pic:pic>
                  <pic:nvPicPr>
                    <pic:cNvPr id="0" name="A 52841-2025 karta.png"/>
                    <pic:cNvPicPr/>
                  </pic:nvPicPr>
                  <pic:blipFill>
                    <a:blip r:embed="rId16"/>
                    <a:stretch>
                      <a:fillRect/>
                    </a:stretch>
                  </pic:blipFill>
                  <pic:spPr>
                    <a:xfrm>
                      <a:off x="0" y="0"/>
                      <a:ext cx="5486400" cy="2647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6353490, E 527315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